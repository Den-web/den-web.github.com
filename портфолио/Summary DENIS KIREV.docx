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DE" w:rsidRDefault="001D47C5">
      <w:r w:rsidRPr="00612E01">
        <w:rPr>
          <w:noProof/>
          <w:color w:val="FF0000"/>
        </w:rPr>
        <w:drawing>
          <wp:inline distT="0" distB="0" distL="0" distR="0" wp14:anchorId="4C053C74" wp14:editId="7FECFB2A">
            <wp:extent cx="5497032" cy="177038"/>
            <wp:effectExtent l="342900" t="57150" r="8890" b="2997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22" cy="17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062"/>
        <w:gridCol w:w="4006"/>
      </w:tblGrid>
      <w:tr w:rsidR="007924DE" w:rsidRPr="0060637B" w:rsidTr="0060637B">
        <w:tc>
          <w:tcPr>
            <w:tcW w:w="5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CB2" w:rsidRPr="00641A11" w:rsidRDefault="007B5CB2" w:rsidP="00F3199A">
            <w:pPr>
              <w:spacing w:line="240" w:lineRule="auto"/>
              <w:ind w:left="450" w:right="360"/>
              <w:rPr>
                <w:rFonts w:ascii="Baskerville Old Face" w:eastAsia="Georgia" w:hAnsi="Baskerville Old Face" w:cs="Georgia"/>
                <w:color w:val="FF0000"/>
                <w:sz w:val="48"/>
                <w:szCs w:val="48"/>
                <w:lang w:val="en-US"/>
              </w:rPr>
            </w:pPr>
            <w:r w:rsidRPr="00641A11">
              <w:rPr>
                <w:rFonts w:ascii="Baskerville Old Face" w:eastAsia="Georgia" w:hAnsi="Baskerville Old Face" w:cs="Georgia"/>
                <w:color w:val="FF0000"/>
                <w:sz w:val="48"/>
                <w:szCs w:val="48"/>
                <w:lang w:val="en-US"/>
              </w:rPr>
              <w:t>DENIS</w:t>
            </w:r>
            <w:r w:rsidR="00B94F5C" w:rsidRPr="00641A11">
              <w:rPr>
                <w:rFonts w:ascii="Baskerville Old Face" w:eastAsia="Georgia" w:hAnsi="Baskerville Old Face" w:cs="Georgia"/>
                <w:color w:val="FF0000"/>
                <w:sz w:val="48"/>
                <w:szCs w:val="48"/>
                <w:lang w:val="en-US"/>
              </w:rPr>
              <w:t xml:space="preserve"> </w:t>
            </w:r>
          </w:p>
          <w:p w:rsidR="007924DE" w:rsidRPr="00641A11" w:rsidRDefault="007B5CB2" w:rsidP="00F3199A">
            <w:pPr>
              <w:spacing w:line="240" w:lineRule="auto"/>
              <w:ind w:left="450" w:right="360"/>
              <w:rPr>
                <w:rFonts w:ascii="Baskerville Old Face" w:hAnsi="Baskerville Old Face"/>
                <w:lang w:val="en-US"/>
              </w:rPr>
            </w:pPr>
            <w:r w:rsidRPr="00641A11">
              <w:rPr>
                <w:rFonts w:ascii="Baskerville Old Face" w:eastAsia="Georgia" w:hAnsi="Baskerville Old Face" w:cs="Georgia"/>
                <w:color w:val="FF0000"/>
                <w:sz w:val="48"/>
                <w:szCs w:val="48"/>
                <w:lang w:val="en-US"/>
              </w:rPr>
              <w:t>KIREV</w:t>
            </w:r>
          </w:p>
        </w:tc>
        <w:tc>
          <w:tcPr>
            <w:tcW w:w="3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4F5C" w:rsidRPr="004A7411" w:rsidRDefault="00B94F5C" w:rsidP="0060637B">
            <w:pPr>
              <w:spacing w:line="240" w:lineRule="auto"/>
              <w:ind w:right="360"/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</w:pPr>
            <w:r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Odes</w:t>
            </w:r>
            <w:r w:rsidR="00CA05AD"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s</w:t>
            </w:r>
            <w:r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a, Ukraine</w:t>
            </w:r>
          </w:p>
          <w:p w:rsidR="007924DE" w:rsidRPr="004A7411" w:rsidRDefault="00B94F5C" w:rsidP="0060637B">
            <w:pPr>
              <w:spacing w:line="240" w:lineRule="auto"/>
              <w:ind w:right="360"/>
              <w:rPr>
                <w:rFonts w:ascii="Copperplate Gothic Light" w:hAnsi="Copperplate Gothic Light"/>
                <w:color w:val="1F497D" w:themeColor="text2"/>
                <w:sz w:val="24"/>
                <w:lang w:val="en-US"/>
              </w:rPr>
            </w:pPr>
            <w:r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+ (380) 93-</w:t>
            </w:r>
            <w:r w:rsidR="007B5CB2"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967</w:t>
            </w:r>
            <w:r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-</w:t>
            </w:r>
            <w:r w:rsidR="007B5CB2"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13</w:t>
            </w:r>
            <w:r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-</w:t>
            </w:r>
            <w:r w:rsidR="007B5CB2" w:rsidRPr="004A7411">
              <w:rPr>
                <w:rFonts w:ascii="Copperplate Gothic Light" w:eastAsia="Times New Roman" w:hAnsi="Copperplate Gothic Light" w:cs="Times New Roman"/>
                <w:color w:val="1F497D" w:themeColor="text2"/>
                <w:sz w:val="24"/>
                <w:lang w:val="en-US"/>
              </w:rPr>
              <w:t>99</w:t>
            </w:r>
          </w:p>
          <w:p w:rsidR="007924DE" w:rsidRPr="004A7411" w:rsidRDefault="0060637B" w:rsidP="0060637B">
            <w:pPr>
              <w:spacing w:line="240" w:lineRule="auto"/>
              <w:ind w:right="360"/>
              <w:rPr>
                <w:rFonts w:ascii="Cambria" w:eastAsia="Times New Roman" w:hAnsi="Cambria" w:cs="Times New Roman"/>
                <w:color w:val="1F497D" w:themeColor="text2"/>
                <w:sz w:val="24"/>
                <w:lang w:val="en-US"/>
              </w:rPr>
            </w:pPr>
            <w:r w:rsidRPr="0060637B">
              <w:rPr>
                <w:rFonts w:ascii="Cambria" w:eastAsia="Times New Roman" w:hAnsi="Cambria" w:cs="Times New Roman"/>
                <w:b/>
                <w:color w:val="1F497D" w:themeColor="text2"/>
                <w:sz w:val="24"/>
                <w:szCs w:val="24"/>
                <w:lang w:val="en-US"/>
              </w:rPr>
              <w:t xml:space="preserve">e-mail: </w:t>
            </w:r>
            <w:hyperlink r:id="rId10" w:history="1">
              <w:r w:rsidR="004A7411" w:rsidRPr="004A7411">
                <w:rPr>
                  <w:rStyle w:val="aa"/>
                  <w:rFonts w:ascii="Cambria" w:eastAsia="Times New Roman" w:hAnsi="Cambria" w:cs="Times New Roman"/>
                  <w:color w:val="1F497D" w:themeColor="text2"/>
                  <w:sz w:val="24"/>
                  <w:lang w:val="en-US"/>
                </w:rPr>
                <w:t>kirevden@gmail.com</w:t>
              </w:r>
            </w:hyperlink>
          </w:p>
          <w:p w:rsidR="004A7411" w:rsidRPr="009B7474" w:rsidRDefault="004A7411" w:rsidP="0060637B">
            <w:pPr>
              <w:spacing w:line="240" w:lineRule="auto"/>
              <w:ind w:right="360"/>
              <w:rPr>
                <w:rFonts w:ascii="Cambria" w:hAnsi="Cambria" w:cs="Tahoma"/>
                <w:color w:val="1F497D" w:themeColor="text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4A7411">
              <w:rPr>
                <w:rFonts w:ascii="Cambria" w:eastAsia="Times New Roman" w:hAnsi="Cambria" w:cs="Times New Roman"/>
                <w:b/>
                <w:color w:val="1F497D" w:themeColor="text2"/>
                <w:sz w:val="24"/>
                <w:szCs w:val="24"/>
                <w:lang w:val="en-US"/>
              </w:rPr>
              <w:t>skype</w:t>
            </w:r>
            <w:proofErr w:type="spellEnd"/>
            <w:r w:rsidRPr="004A7411">
              <w:rPr>
                <w:rFonts w:ascii="Cambria" w:eastAsia="Times New Roman" w:hAnsi="Cambria" w:cs="Times New Roman"/>
                <w:color w:val="1F497D" w:themeColor="text2"/>
                <w:sz w:val="24"/>
                <w:szCs w:val="24"/>
                <w:lang w:val="en-US"/>
              </w:rPr>
              <w:t>:</w:t>
            </w:r>
            <w:r w:rsidR="0060637B" w:rsidRPr="0060637B">
              <w:rPr>
                <w:rFonts w:ascii="Cambria" w:eastAsia="Times New Roman" w:hAnsi="Cambria" w:cs="Times New Roman"/>
                <w:color w:val="1F497D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7474">
              <w:rPr>
                <w:rFonts w:ascii="Cambria" w:hAnsi="Cambria" w:cs="Tahoma"/>
                <w:color w:val="1F497D" w:themeColor="text2"/>
                <w:sz w:val="24"/>
                <w:szCs w:val="24"/>
                <w:shd w:val="clear" w:color="auto" w:fill="FFFFFF"/>
                <w:lang w:val="en-US"/>
              </w:rPr>
              <w:t>den_kirev</w:t>
            </w:r>
            <w:proofErr w:type="spellEnd"/>
          </w:p>
          <w:p w:rsidR="009B7474" w:rsidRPr="009B7474" w:rsidRDefault="009B7474" w:rsidP="0060637B">
            <w:pPr>
              <w:spacing w:line="240" w:lineRule="auto"/>
              <w:ind w:right="360"/>
              <w:rPr>
                <w:rFonts w:ascii="Baskerville Old Face" w:eastAsia="Times New Roman" w:hAnsi="Baskerville Old Face" w:cs="Times New Roman"/>
                <w:b/>
                <w:color w:val="073763"/>
                <w:sz w:val="24"/>
                <w:szCs w:val="24"/>
                <w:lang w:val="en-US"/>
              </w:rPr>
            </w:pPr>
            <w:proofErr w:type="spellStart"/>
            <w:r w:rsidRPr="009B7474">
              <w:rPr>
                <w:rFonts w:ascii="Cambria" w:eastAsia="Times New Roman" w:hAnsi="Cambria" w:cs="Times New Roman"/>
                <w:b/>
                <w:color w:val="1F497D" w:themeColor="text2"/>
                <w:sz w:val="24"/>
                <w:szCs w:val="24"/>
                <w:lang w:val="en-US"/>
              </w:rPr>
              <w:t>Portfolio</w:t>
            </w:r>
            <w:r>
              <w:rPr>
                <w:rFonts w:ascii="Cambria" w:eastAsia="Times New Roman" w:hAnsi="Cambria" w:cs="Times New Roman"/>
                <w:b/>
                <w:color w:val="1F497D" w:themeColor="text2"/>
                <w:sz w:val="24"/>
                <w:szCs w:val="24"/>
                <w:lang w:val="en-US"/>
              </w:rPr>
              <w:t>:</w:t>
            </w:r>
            <w:r w:rsidRPr="009B7474">
              <w:rPr>
                <w:rFonts w:ascii="Cambria" w:eastAsia="Times New Roman" w:hAnsi="Cambria" w:cs="Times New Roman"/>
                <w:color w:val="1F497D" w:themeColor="text2"/>
                <w:sz w:val="24"/>
                <w:szCs w:val="24"/>
                <w:lang w:val="en-US"/>
              </w:rPr>
              <w:t>http</w:t>
            </w:r>
            <w:proofErr w:type="spellEnd"/>
            <w:r w:rsidRPr="009B7474">
              <w:rPr>
                <w:rFonts w:ascii="Cambria" w:eastAsia="Times New Roman" w:hAnsi="Cambria" w:cs="Times New Roman"/>
                <w:color w:val="1F497D" w:themeColor="text2"/>
                <w:sz w:val="24"/>
                <w:szCs w:val="24"/>
                <w:lang w:val="en-US"/>
              </w:rPr>
              <w:t>://nfb3809m.bget.ru</w:t>
            </w:r>
          </w:p>
        </w:tc>
      </w:tr>
    </w:tbl>
    <w:p w:rsidR="007924DE" w:rsidRPr="00B94F5C" w:rsidRDefault="00641A11" w:rsidP="00B94F5C">
      <w:pPr>
        <w:tabs>
          <w:tab w:val="left" w:pos="2430"/>
        </w:tabs>
        <w:spacing w:before="200" w:line="360" w:lineRule="auto"/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27DFEFB8" wp14:editId="54FC283B">
            <wp:extent cx="5499100" cy="18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C06" w:rsidRPr="0034192F" w:rsidRDefault="000737BD" w:rsidP="00E83EF6">
      <w:pPr>
        <w:tabs>
          <w:tab w:val="left" w:pos="2410"/>
        </w:tabs>
        <w:ind w:left="2430" w:hanging="2430"/>
        <w:rPr>
          <w:rFonts w:asciiTheme="minorHAnsi" w:hAnsiTheme="minorHAnsi"/>
          <w:b/>
          <w:szCs w:val="20"/>
          <w:shd w:val="clear" w:color="auto" w:fill="FFFFFF"/>
          <w:lang w:val="en-US"/>
        </w:rPr>
      </w:pPr>
      <w:r w:rsidRPr="00641A11">
        <w:rPr>
          <w:rFonts w:ascii="Georgia" w:eastAsia="Georgia" w:hAnsi="Georgia" w:cs="Georgia"/>
          <w:b/>
          <w:i/>
          <w:iCs/>
          <w:sz w:val="24"/>
          <w:lang w:val="en-US"/>
        </w:rPr>
        <w:t>Summary</w:t>
      </w:r>
      <w:r>
        <w:rPr>
          <w:rFonts w:ascii="Georgia" w:eastAsia="Georgia" w:hAnsi="Georgia" w:cs="Georgia"/>
          <w:i/>
          <w:iCs/>
          <w:lang w:val="en-US"/>
        </w:rPr>
        <w:tab/>
      </w:r>
      <w:r w:rsidR="00E83EF6" w:rsidRPr="00641A11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The presence ability to learn new technologies which give the desired results, have a high stress resistance and good communication skills. </w:t>
      </w:r>
      <w:proofErr w:type="gramStart"/>
      <w:r w:rsidR="00E83EF6" w:rsidRPr="00641A11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>The desire to explore new technologies and implementing them in your code.</w:t>
      </w:r>
      <w:proofErr w:type="gramEnd"/>
      <w:r w:rsidR="00E83EF6" w:rsidRPr="00641A11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 </w:t>
      </w:r>
    </w:p>
    <w:p w:rsidR="00830C06" w:rsidRPr="00830C06" w:rsidRDefault="00830C06" w:rsidP="00830C06">
      <w:pPr>
        <w:tabs>
          <w:tab w:val="left" w:pos="2410"/>
        </w:tabs>
        <w:ind w:left="2430" w:hanging="20"/>
        <w:rPr>
          <w:rFonts w:ascii="Copperplate Gothic Light" w:hAnsi="Copperplate Gothic Light"/>
          <w:b/>
          <w:szCs w:val="20"/>
          <w:shd w:val="clear" w:color="auto" w:fill="FFFFFF"/>
          <w:lang w:val="en-US"/>
        </w:rPr>
      </w:pPr>
      <w:r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Personal competencies: fast learning skills, </w:t>
      </w:r>
      <w:r w:rsidR="00402CF7"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responsibility </w:t>
      </w:r>
      <w:r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>and self-organization, communication, result-oriented, team-playing skills</w:t>
      </w:r>
      <w:proofErr w:type="gramStart"/>
      <w:r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>,  personal</w:t>
      </w:r>
      <w:proofErr w:type="gramEnd"/>
      <w:r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 motivation.</w:t>
      </w:r>
    </w:p>
    <w:p w:rsidR="00203C5F" w:rsidRPr="00FF502E" w:rsidRDefault="00830C06" w:rsidP="00FF502E">
      <w:pPr>
        <w:tabs>
          <w:tab w:val="left" w:pos="2410"/>
        </w:tabs>
        <w:ind w:left="2430" w:hanging="2430"/>
        <w:rPr>
          <w:rFonts w:asciiTheme="minorHAnsi" w:hAnsiTheme="minorHAnsi"/>
          <w:sz w:val="24"/>
          <w:szCs w:val="20"/>
          <w:shd w:val="clear" w:color="auto" w:fill="FFFFFF"/>
          <w:lang w:val="en-US"/>
        </w:rPr>
      </w:pPr>
      <w:r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ab/>
      </w:r>
      <w:r w:rsidR="00E83EF6"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>Participate in WEB-laboratory of the Academy</w:t>
      </w:r>
      <w:r w:rsidR="00561041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 by</w:t>
      </w:r>
      <w:r w:rsidR="00E83EF6" w:rsidRPr="00830C06">
        <w:rPr>
          <w:rFonts w:ascii="Copperplate Gothic Light" w:hAnsi="Copperplate Gothic Light"/>
          <w:b/>
          <w:szCs w:val="20"/>
          <w:shd w:val="clear" w:color="auto" w:fill="FFFFFF"/>
          <w:lang w:val="en-US"/>
        </w:rPr>
        <w:t xml:space="preserve"> step</w:t>
      </w:r>
      <w:r w:rsidR="00E83EF6" w:rsidRPr="00830C06">
        <w:rPr>
          <w:rFonts w:ascii="Copperplate Gothic Light" w:hAnsi="Copperplate Gothic Light"/>
          <w:sz w:val="24"/>
          <w:szCs w:val="20"/>
          <w:shd w:val="clear" w:color="auto" w:fill="FFFFFF"/>
          <w:lang w:val="en-US"/>
        </w:rPr>
        <w:t>.</w:t>
      </w:r>
    </w:p>
    <w:p w:rsidR="001D47C5" w:rsidRPr="00055644" w:rsidRDefault="001D47C5" w:rsidP="001D47C5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  <w:color w:val="auto"/>
          <w:lang w:val="en-US"/>
        </w:rPr>
      </w:pPr>
      <w:r w:rsidRPr="00055644">
        <w:rPr>
          <w:rFonts w:ascii="Georgia" w:eastAsia="Georgia" w:hAnsi="Georgia" w:cs="Georgia"/>
          <w:color w:val="auto"/>
          <w:lang w:val="en-US"/>
        </w:rPr>
        <w:t xml:space="preserve"> </w:t>
      </w:r>
    </w:p>
    <w:p w:rsidR="001D47C5" w:rsidRDefault="00641A11" w:rsidP="00641A11">
      <w:pPr>
        <w:tabs>
          <w:tab w:val="left" w:pos="2430"/>
        </w:tabs>
        <w:rPr>
          <w:lang w:val="en-US"/>
        </w:rPr>
      </w:pPr>
      <w:r>
        <w:rPr>
          <w:noProof/>
        </w:rPr>
        <w:drawing>
          <wp:inline distT="0" distB="0" distL="0" distR="0" wp14:anchorId="41832789" wp14:editId="5F908650">
            <wp:extent cx="5495925" cy="190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C5" w:rsidRPr="001D47C5" w:rsidRDefault="001D47C5" w:rsidP="001D47C5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  <w:lang w:val="en-US"/>
        </w:rPr>
      </w:pPr>
    </w:p>
    <w:p w:rsidR="007924DE" w:rsidRPr="00641A11" w:rsidRDefault="00130FCA" w:rsidP="00E83EF6">
      <w:pPr>
        <w:tabs>
          <w:tab w:val="left" w:pos="2430"/>
        </w:tabs>
        <w:ind w:left="2410" w:hanging="2410"/>
        <w:rPr>
          <w:rFonts w:ascii="Copperplate Gothic Light" w:eastAsia="Georgia" w:hAnsi="Copperplate Gothic Light" w:cs="Georgia"/>
          <w:b/>
          <w:i/>
          <w:iCs/>
          <w:lang w:val="en-US"/>
        </w:rPr>
      </w:pPr>
      <w:r w:rsidRPr="00641A11">
        <w:rPr>
          <w:rFonts w:ascii="Georgia" w:eastAsia="Georgia" w:hAnsi="Georgia" w:cs="Georgia"/>
          <w:b/>
          <w:i/>
          <w:iCs/>
          <w:sz w:val="24"/>
          <w:lang w:val="en-US"/>
        </w:rPr>
        <w:t>Skills</w:t>
      </w:r>
      <w:r w:rsidRPr="00B94F5C">
        <w:rPr>
          <w:rFonts w:ascii="Georgia" w:eastAsia="Georgia" w:hAnsi="Georgia" w:cs="Georgia"/>
          <w:lang w:val="en-US"/>
        </w:rPr>
        <w:tab/>
      </w:r>
      <w:r w:rsidR="00B94F5C" w:rsidRPr="00641A11">
        <w:rPr>
          <w:rFonts w:ascii="Copperplate Gothic Light" w:eastAsia="Georgia" w:hAnsi="Copperplate Gothic Light" w:cs="Georgia"/>
          <w:b/>
          <w:bCs/>
          <w:lang w:val="en-US"/>
        </w:rPr>
        <w:t>HTML5, CSS3</w:t>
      </w:r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 xml:space="preserve"> (</w:t>
      </w:r>
      <w:r w:rsidR="00FF502E" w:rsidRPr="00641A11">
        <w:rPr>
          <w:rFonts w:ascii="Copperplate Gothic Light" w:eastAsia="Georgia" w:hAnsi="Copperplate Gothic Light" w:cs="Georgia"/>
          <w:b/>
          <w:bCs/>
          <w:lang w:val="en-US"/>
        </w:rPr>
        <w:t>competent</w:t>
      </w:r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>)</w:t>
      </w:r>
    </w:p>
    <w:p w:rsidR="00D364E8" w:rsidRPr="00641A11" w:rsidRDefault="00130FCA" w:rsidP="00B94F5C">
      <w:pPr>
        <w:tabs>
          <w:tab w:val="left" w:pos="2430"/>
        </w:tabs>
        <w:ind w:left="540"/>
        <w:rPr>
          <w:rFonts w:ascii="Copperplate Gothic Light" w:eastAsia="Georgia" w:hAnsi="Copperplate Gothic Light" w:cs="Georgia"/>
          <w:b/>
          <w:bCs/>
          <w:lang w:val="en-US"/>
        </w:rPr>
      </w:pPr>
      <w:r w:rsidRPr="00641A11">
        <w:rPr>
          <w:rFonts w:ascii="Copperplate Gothic Light" w:eastAsia="Georgia" w:hAnsi="Copperplate Gothic Light" w:cs="Georgia"/>
          <w:b/>
          <w:lang w:val="en-US"/>
        </w:rPr>
        <w:tab/>
      </w:r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>JavaScript (</w:t>
      </w:r>
      <w:r w:rsidR="00FF502E" w:rsidRPr="00641A11">
        <w:rPr>
          <w:rFonts w:ascii="Copperplate Gothic Light" w:eastAsia="Georgia" w:hAnsi="Copperplate Gothic Light" w:cs="Georgia"/>
          <w:b/>
          <w:bCs/>
          <w:lang w:val="en-US"/>
        </w:rPr>
        <w:t>beginner</w:t>
      </w:r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>)</w:t>
      </w:r>
    </w:p>
    <w:p w:rsidR="00D364E8" w:rsidRPr="00641A11" w:rsidRDefault="00612E01" w:rsidP="00B94F5C">
      <w:pPr>
        <w:tabs>
          <w:tab w:val="left" w:pos="2430"/>
        </w:tabs>
        <w:ind w:left="540"/>
        <w:rPr>
          <w:rFonts w:ascii="Copperplate Gothic Light" w:eastAsia="Georgia" w:hAnsi="Copperplate Gothic Light" w:cs="Georgia"/>
          <w:b/>
          <w:bCs/>
          <w:lang w:val="en-US"/>
        </w:rPr>
      </w:pPr>
      <w:r w:rsidRPr="00641A11">
        <w:rPr>
          <w:rFonts w:ascii="Copperplate Gothic Light" w:eastAsia="Georgia" w:hAnsi="Copperplate Gothic Light" w:cs="Georgia"/>
          <w:b/>
          <w:bCs/>
          <w:lang w:val="en-US"/>
        </w:rPr>
        <w:tab/>
      </w:r>
      <w:proofErr w:type="spellStart"/>
      <w:proofErr w:type="gramStart"/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>jQuery</w:t>
      </w:r>
      <w:proofErr w:type="spellEnd"/>
      <w:proofErr w:type="gramEnd"/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 xml:space="preserve"> (</w:t>
      </w:r>
      <w:r w:rsidR="00FF502E" w:rsidRPr="00641A11">
        <w:rPr>
          <w:rFonts w:ascii="Copperplate Gothic Light" w:eastAsia="Georgia" w:hAnsi="Copperplate Gothic Light" w:cs="Georgia"/>
          <w:b/>
          <w:bCs/>
          <w:lang w:val="en-US"/>
        </w:rPr>
        <w:t>beginner</w:t>
      </w:r>
      <w:r w:rsidR="00D364E8" w:rsidRPr="00641A11">
        <w:rPr>
          <w:rFonts w:ascii="Copperplate Gothic Light" w:eastAsia="Georgia" w:hAnsi="Copperplate Gothic Light" w:cs="Georgia"/>
          <w:b/>
          <w:bCs/>
          <w:lang w:val="en-US"/>
        </w:rPr>
        <w:t>)</w:t>
      </w:r>
    </w:p>
    <w:p w:rsidR="007924DE" w:rsidRDefault="00D364E8" w:rsidP="00B94F5C">
      <w:pPr>
        <w:tabs>
          <w:tab w:val="left" w:pos="2430"/>
        </w:tabs>
        <w:ind w:left="540"/>
        <w:rPr>
          <w:rFonts w:ascii="Copperplate Gothic Light" w:eastAsia="Georgia" w:hAnsi="Copperplate Gothic Light" w:cs="Georgia"/>
          <w:lang w:val="en-US"/>
        </w:rPr>
      </w:pPr>
      <w:r w:rsidRPr="00641A11">
        <w:rPr>
          <w:rFonts w:ascii="Copperplate Gothic Light" w:eastAsia="Georgia" w:hAnsi="Copperplate Gothic Light" w:cs="Georgia"/>
          <w:b/>
          <w:bCs/>
          <w:lang w:val="en-US"/>
        </w:rPr>
        <w:tab/>
        <w:t>PHP (beginner)</w:t>
      </w:r>
      <w:r w:rsidR="00130FCA" w:rsidRPr="00641A11">
        <w:rPr>
          <w:rFonts w:ascii="Copperplate Gothic Light" w:eastAsia="Georgia" w:hAnsi="Copperplate Gothic Light" w:cs="Georgia"/>
          <w:lang w:val="en-US"/>
        </w:rPr>
        <w:t xml:space="preserve"> </w:t>
      </w:r>
    </w:p>
    <w:p w:rsidR="005D15BB" w:rsidRDefault="005D15BB" w:rsidP="00B94F5C">
      <w:pPr>
        <w:tabs>
          <w:tab w:val="left" w:pos="2430"/>
        </w:tabs>
        <w:ind w:left="540"/>
        <w:rPr>
          <w:rFonts w:ascii="Copperplate Gothic Light" w:eastAsia="Georgia" w:hAnsi="Copperplate Gothic Light" w:cs="Georgia"/>
          <w:b/>
          <w:bCs/>
          <w:lang w:val="en-US"/>
        </w:rPr>
      </w:pPr>
      <w:r>
        <w:rPr>
          <w:rFonts w:ascii="Copperplate Gothic Light" w:eastAsia="Georgia" w:hAnsi="Copperplate Gothic Light" w:cs="Georgia"/>
          <w:lang w:val="en-US"/>
        </w:rPr>
        <w:tab/>
      </w:r>
      <w:r w:rsidRPr="005D15BB">
        <w:rPr>
          <w:rFonts w:ascii="Copperplate Gothic Light" w:eastAsia="Georgia" w:hAnsi="Copperplate Gothic Light" w:cs="Georgia"/>
          <w:b/>
          <w:lang w:val="en-US"/>
        </w:rPr>
        <w:t>MySQL</w:t>
      </w:r>
      <w:r>
        <w:rPr>
          <w:rFonts w:ascii="Copperplate Gothic Light" w:eastAsia="Georgia" w:hAnsi="Copperplate Gothic Light" w:cs="Georgia"/>
          <w:b/>
          <w:lang w:val="en-US"/>
        </w:rPr>
        <w:t xml:space="preserve"> </w:t>
      </w:r>
      <w:r w:rsidRPr="00641A11">
        <w:rPr>
          <w:rFonts w:ascii="Copperplate Gothic Light" w:eastAsia="Georgia" w:hAnsi="Copperplate Gothic Light" w:cs="Georgia"/>
          <w:b/>
          <w:bCs/>
          <w:lang w:val="en-US"/>
        </w:rPr>
        <w:t>(beginner)</w:t>
      </w:r>
    </w:p>
    <w:p w:rsidR="005D15BB" w:rsidRPr="0060637B" w:rsidRDefault="009B7474" w:rsidP="0060637B">
      <w:pPr>
        <w:tabs>
          <w:tab w:val="left" w:pos="2430"/>
        </w:tabs>
        <w:ind w:left="540"/>
        <w:rPr>
          <w:rFonts w:asciiTheme="minorHAnsi" w:eastAsia="Georgia" w:hAnsiTheme="minorHAnsi" w:cs="Georgia"/>
          <w:b/>
        </w:rPr>
      </w:pPr>
      <w:r>
        <w:rPr>
          <w:rFonts w:ascii="Copperplate Gothic Light" w:eastAsia="Georgia" w:hAnsi="Copperplate Gothic Light" w:cs="Georgia"/>
          <w:b/>
          <w:bCs/>
          <w:lang w:val="en-US"/>
        </w:rPr>
        <w:tab/>
      </w:r>
      <w:bookmarkStart w:id="0" w:name="_GoBack"/>
      <w:bookmarkEnd w:id="0"/>
    </w:p>
    <w:p w:rsidR="002F562E" w:rsidRDefault="001D47C5" w:rsidP="00641A11">
      <w:pPr>
        <w:tabs>
          <w:tab w:val="left" w:pos="2430"/>
        </w:tabs>
        <w:spacing w:before="200" w:after="200" w:line="360" w:lineRule="auto"/>
        <w:rPr>
          <w:rFonts w:ascii="Georgia" w:eastAsia="Georgia" w:hAnsi="Georgia" w:cs="Georgia"/>
        </w:rPr>
      </w:pPr>
      <w:r>
        <w:rPr>
          <w:noProof/>
        </w:rPr>
        <w:drawing>
          <wp:inline distT="0" distB="0" distL="0" distR="0" wp14:anchorId="638A20EA" wp14:editId="451D9616">
            <wp:extent cx="5495925" cy="19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0D" w:rsidRPr="00641A11" w:rsidRDefault="00130FCA" w:rsidP="00E83EF6">
      <w:pPr>
        <w:tabs>
          <w:tab w:val="left" w:pos="2430"/>
          <w:tab w:val="right" w:pos="9270"/>
        </w:tabs>
        <w:ind w:left="2410" w:hanging="2410"/>
        <w:rPr>
          <w:rFonts w:ascii="Copperplate Gothic Light" w:eastAsia="Georgia" w:hAnsi="Copperplate Gothic Light" w:cs="Georgia"/>
          <w:i/>
          <w:iCs/>
          <w:lang w:val="en-US"/>
        </w:rPr>
      </w:pPr>
      <w:r w:rsidRPr="00641A11">
        <w:rPr>
          <w:rFonts w:ascii="Georgia" w:eastAsia="Georgia" w:hAnsi="Georgia" w:cs="Georgia"/>
          <w:b/>
          <w:i/>
          <w:iCs/>
          <w:sz w:val="24"/>
          <w:lang w:val="en-US"/>
        </w:rPr>
        <w:t>Education</w:t>
      </w:r>
      <w:r w:rsidRPr="00B94F5C">
        <w:rPr>
          <w:rFonts w:ascii="Georgia" w:eastAsia="Georgia" w:hAnsi="Georgia" w:cs="Georgia"/>
          <w:lang w:val="en-US"/>
        </w:rPr>
        <w:tab/>
      </w:r>
      <w:r w:rsidR="00FD2C42" w:rsidRPr="00641A11">
        <w:rPr>
          <w:rFonts w:ascii="Copperplate Gothic Light" w:eastAsia="Georgia" w:hAnsi="Copperplate Gothic Light" w:cs="Georgia"/>
          <w:b/>
          <w:bCs/>
          <w:lang w:val="en-US"/>
        </w:rPr>
        <w:t>Computer Academy “Step”</w:t>
      </w:r>
      <w:r w:rsidR="00FD2C42" w:rsidRPr="00641A11">
        <w:rPr>
          <w:rFonts w:ascii="Copperplate Gothic Light" w:eastAsia="Georgia" w:hAnsi="Copperplate Gothic Light" w:cs="Georgia"/>
          <w:lang w:val="en-US"/>
        </w:rPr>
        <w:tab/>
        <w:t>2013</w:t>
      </w:r>
      <w:r w:rsidR="005D15BB">
        <w:rPr>
          <w:rFonts w:ascii="Copperplate Gothic Light" w:eastAsia="Georgia" w:hAnsi="Copperplate Gothic Light" w:cs="Georgia"/>
          <w:lang w:val="en-US"/>
        </w:rPr>
        <w:t xml:space="preserve"> </w:t>
      </w:r>
      <w:r w:rsidR="00397A0D" w:rsidRPr="00641A11">
        <w:rPr>
          <w:rFonts w:ascii="Copperplate Gothic Light" w:eastAsia="Georgia" w:hAnsi="Copperplate Gothic Light" w:cs="Georgia"/>
          <w:lang w:val="en-US"/>
        </w:rPr>
        <w:t>-</w:t>
      </w:r>
      <w:r w:rsidR="005D15BB">
        <w:rPr>
          <w:rFonts w:ascii="Copperplate Gothic Light" w:eastAsia="Georgia" w:hAnsi="Copperplate Gothic Light" w:cs="Georgia"/>
          <w:lang w:val="en-US"/>
        </w:rPr>
        <w:t xml:space="preserve"> </w:t>
      </w:r>
      <w:proofErr w:type="spellStart"/>
      <w:proofErr w:type="gramStart"/>
      <w:r w:rsidR="005D15BB">
        <w:rPr>
          <w:rFonts w:ascii="Copperplate Gothic Light" w:eastAsia="Georgia" w:hAnsi="Copperplate Gothic Light" w:cs="Georgia"/>
          <w:lang w:val="en-US"/>
        </w:rPr>
        <w:t>september</w:t>
      </w:r>
      <w:proofErr w:type="spellEnd"/>
      <w:proofErr w:type="gramEnd"/>
      <w:r w:rsidR="005D15BB">
        <w:rPr>
          <w:rFonts w:ascii="Copperplate Gothic Light" w:eastAsia="Georgia" w:hAnsi="Copperplate Gothic Light" w:cs="Georgia"/>
          <w:lang w:val="en-US"/>
        </w:rPr>
        <w:t xml:space="preserve"> 2014</w:t>
      </w:r>
    </w:p>
    <w:p w:rsidR="00397A0D" w:rsidRPr="00641A11" w:rsidRDefault="00397A0D" w:rsidP="00397A0D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color w:val="666666"/>
          <w:lang w:val="en-US"/>
        </w:rPr>
      </w:pPr>
      <w:r w:rsidRPr="00641A11">
        <w:rPr>
          <w:rFonts w:ascii="Copperplate Gothic Light" w:eastAsia="Georgia" w:hAnsi="Copperplate Gothic Light" w:cs="Georgia"/>
          <w:lang w:val="en-US"/>
        </w:rPr>
        <w:tab/>
      </w:r>
      <w:r w:rsidR="00FD2C42" w:rsidRPr="00641A11">
        <w:rPr>
          <w:rFonts w:ascii="Copperplate Gothic Light" w:eastAsia="Georgia" w:hAnsi="Copperplate Gothic Light" w:cs="Georgia"/>
          <w:color w:val="666666"/>
          <w:lang w:val="en-US"/>
        </w:rPr>
        <w:t>WEB development</w:t>
      </w:r>
    </w:p>
    <w:p w:rsidR="00397A0D" w:rsidRPr="00641A11" w:rsidRDefault="00397A0D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lang w:val="en-US"/>
        </w:rPr>
      </w:pPr>
    </w:p>
    <w:p w:rsidR="00641A11" w:rsidRDefault="00397A0D" w:rsidP="00DC5073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b/>
          <w:bCs/>
          <w:lang w:val="en-US"/>
        </w:rPr>
      </w:pPr>
      <w:r w:rsidRPr="00641A11">
        <w:rPr>
          <w:rFonts w:ascii="Copperplate Gothic Light" w:eastAsia="Georgia" w:hAnsi="Copperplate Gothic Light" w:cs="Georgia"/>
          <w:b/>
          <w:bCs/>
          <w:lang w:val="en-US"/>
        </w:rPr>
        <w:tab/>
      </w:r>
      <w:r w:rsidR="007B5CB2" w:rsidRPr="00641A11">
        <w:rPr>
          <w:rFonts w:ascii="Copperplate Gothic Light" w:eastAsia="Georgia" w:hAnsi="Copperplate Gothic Light" w:cs="Georgia"/>
          <w:b/>
          <w:bCs/>
          <w:lang w:val="en-US"/>
        </w:rPr>
        <w:t>Academ</w:t>
      </w:r>
      <w:r w:rsidR="00B90E42" w:rsidRPr="00641A11">
        <w:rPr>
          <w:rFonts w:ascii="Copperplate Gothic Light" w:eastAsia="Georgia" w:hAnsi="Copperplate Gothic Light" w:cs="Georgia"/>
          <w:b/>
          <w:bCs/>
          <w:lang w:val="en-US"/>
        </w:rPr>
        <w:t>y</w:t>
      </w:r>
      <w:r w:rsidR="007B5CB2" w:rsidRPr="00641A11">
        <w:rPr>
          <w:rFonts w:ascii="Copperplate Gothic Light" w:eastAsia="Georgia" w:hAnsi="Copperplate Gothic Light" w:cs="Georgia"/>
          <w:b/>
          <w:bCs/>
          <w:lang w:val="en-US"/>
        </w:rPr>
        <w:t xml:space="preserve"> of Fire safety </w:t>
      </w:r>
    </w:p>
    <w:p w:rsidR="00DC5073" w:rsidRPr="00641A11" w:rsidRDefault="00641A11" w:rsidP="00641A11">
      <w:pPr>
        <w:tabs>
          <w:tab w:val="left" w:pos="2430"/>
          <w:tab w:val="right" w:pos="9270"/>
        </w:tabs>
        <w:ind w:left="2410"/>
        <w:rPr>
          <w:rFonts w:ascii="Copperplate Gothic Light" w:eastAsia="Georgia" w:hAnsi="Copperplate Gothic Light" w:cs="Georgia"/>
          <w:b/>
          <w:bCs/>
          <w:lang w:val="en-US"/>
        </w:rPr>
      </w:pPr>
      <w:proofErr w:type="gramStart"/>
      <w:r>
        <w:rPr>
          <w:rFonts w:ascii="Copperplate Gothic Light" w:eastAsia="Georgia" w:hAnsi="Copperplate Gothic Light" w:cs="Georgia"/>
          <w:b/>
          <w:bCs/>
          <w:lang w:val="en-US"/>
        </w:rPr>
        <w:t>name</w:t>
      </w:r>
      <w:proofErr w:type="gramEnd"/>
      <w:r w:rsidR="007B5CB2" w:rsidRPr="00641A11">
        <w:rPr>
          <w:rFonts w:ascii="Copperplate Gothic Light" w:eastAsia="Georgia" w:hAnsi="Copperplate Gothic Light" w:cs="Georgia"/>
          <w:b/>
          <w:bCs/>
          <w:lang w:val="en-US"/>
        </w:rPr>
        <w:t xml:space="preserve"> by Chern</w:t>
      </w:r>
      <w:r w:rsidR="00DC5073" w:rsidRPr="00641A11">
        <w:rPr>
          <w:rFonts w:ascii="Copperplate Gothic Light" w:eastAsia="Georgia" w:hAnsi="Copperplate Gothic Light" w:cs="Georgia"/>
          <w:b/>
          <w:bCs/>
          <w:lang w:val="en-US"/>
        </w:rPr>
        <w:t>o</w:t>
      </w:r>
      <w:r>
        <w:rPr>
          <w:rFonts w:ascii="Copperplate Gothic Light" w:eastAsia="Georgia" w:hAnsi="Copperplate Gothic Light" w:cs="Georgia"/>
          <w:b/>
          <w:bCs/>
          <w:lang w:val="en-US"/>
        </w:rPr>
        <w:t>byl Heroes</w:t>
      </w:r>
      <w:r>
        <w:rPr>
          <w:rFonts w:ascii="Copperplate Gothic Light" w:eastAsia="Georgia" w:hAnsi="Copperplate Gothic Light" w:cs="Georgia"/>
          <w:b/>
          <w:bCs/>
          <w:lang w:val="en-US"/>
        </w:rPr>
        <w:tab/>
      </w:r>
      <w:r w:rsidR="00397A0D" w:rsidRPr="00641A11">
        <w:rPr>
          <w:rFonts w:ascii="Copperplate Gothic Light" w:eastAsia="Georgia" w:hAnsi="Copperplate Gothic Light" w:cs="Georgia"/>
          <w:lang w:val="en-US"/>
        </w:rPr>
        <w:t>20</w:t>
      </w:r>
      <w:r w:rsidR="007B5CB2" w:rsidRPr="00641A11">
        <w:rPr>
          <w:rFonts w:ascii="Copperplate Gothic Light" w:eastAsia="Georgia" w:hAnsi="Copperplate Gothic Light" w:cs="Georgia"/>
          <w:lang w:val="en-US"/>
        </w:rPr>
        <w:t>07</w:t>
      </w:r>
      <w:r w:rsidR="00130FCA" w:rsidRPr="00641A11">
        <w:rPr>
          <w:rFonts w:ascii="Copperplate Gothic Light" w:eastAsia="Georgia" w:hAnsi="Copperplate Gothic Light" w:cs="Georgia"/>
          <w:lang w:val="en-US"/>
        </w:rPr>
        <w:t>-</w:t>
      </w:r>
      <w:r w:rsidR="007B5CB2" w:rsidRPr="00641A11">
        <w:rPr>
          <w:rFonts w:ascii="Copperplate Gothic Light" w:eastAsia="Georgia" w:hAnsi="Copperplate Gothic Light" w:cs="Georgia"/>
          <w:lang w:val="en-US"/>
        </w:rPr>
        <w:t>2012</w:t>
      </w:r>
    </w:p>
    <w:p w:rsidR="00FD2C42" w:rsidRPr="005D15BB" w:rsidRDefault="00DC5073" w:rsidP="005D15BB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b/>
          <w:bCs/>
          <w:lang w:val="en-US"/>
        </w:rPr>
      </w:pPr>
      <w:r w:rsidRPr="00641A11">
        <w:rPr>
          <w:rFonts w:ascii="Copperplate Gothic Light" w:eastAsia="Georgia" w:hAnsi="Copperplate Gothic Light" w:cs="Georgia"/>
          <w:color w:val="666666"/>
          <w:lang w:val="en-US"/>
        </w:rPr>
        <w:tab/>
        <w:t>Fire security</w:t>
      </w:r>
    </w:p>
    <w:p w:rsidR="00FD2C42" w:rsidRPr="007B5CB2" w:rsidRDefault="001D47C5" w:rsidP="00641A11">
      <w:pPr>
        <w:tabs>
          <w:tab w:val="left" w:pos="2430"/>
        </w:tabs>
        <w:spacing w:before="200" w:after="200" w:line="360" w:lineRule="auto"/>
        <w:rPr>
          <w:rFonts w:ascii="Georgia" w:eastAsia="Georgia" w:hAnsi="Georgia" w:cs="Georgia"/>
          <w:lang w:val="en-US"/>
        </w:rPr>
      </w:pPr>
      <w:r>
        <w:rPr>
          <w:noProof/>
        </w:rPr>
        <w:drawing>
          <wp:inline distT="0" distB="0" distL="0" distR="0">
            <wp:extent cx="5495925" cy="190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C1" w:rsidRPr="00641A11" w:rsidRDefault="00FD2C42" w:rsidP="00E83EF6">
      <w:pPr>
        <w:tabs>
          <w:tab w:val="left" w:pos="2430"/>
          <w:tab w:val="right" w:pos="9270"/>
        </w:tabs>
        <w:ind w:left="2410" w:hanging="2410"/>
        <w:rPr>
          <w:rFonts w:ascii="Copperplate Gothic Light" w:eastAsia="Georgia" w:hAnsi="Copperplate Gothic Light" w:cs="Georgia"/>
          <w:b/>
          <w:iCs/>
          <w:lang w:val="en-US"/>
        </w:rPr>
      </w:pPr>
      <w:r w:rsidRPr="00641A11">
        <w:rPr>
          <w:rFonts w:ascii="Georgia" w:eastAsia="Georgia" w:hAnsi="Georgia" w:cs="Georgia"/>
          <w:b/>
          <w:i/>
          <w:iCs/>
          <w:sz w:val="24"/>
          <w:lang w:val="en-US"/>
        </w:rPr>
        <w:t>Language</w:t>
      </w:r>
      <w:r w:rsidRPr="00641A11">
        <w:rPr>
          <w:rFonts w:ascii="Georgia" w:eastAsia="Georgia" w:hAnsi="Georgia" w:cs="Georgia"/>
          <w:b/>
          <w:i/>
          <w:iCs/>
          <w:sz w:val="28"/>
          <w:lang w:val="en-US"/>
        </w:rPr>
        <w:t xml:space="preserve"> </w:t>
      </w:r>
      <w:r w:rsidRPr="00641A11">
        <w:rPr>
          <w:rFonts w:ascii="Georgia" w:eastAsia="Georgia" w:hAnsi="Georgia" w:cs="Georgia"/>
          <w:b/>
          <w:i/>
          <w:iCs/>
          <w:sz w:val="24"/>
          <w:lang w:val="en-US"/>
        </w:rPr>
        <w:t>skills</w:t>
      </w:r>
      <w:r>
        <w:rPr>
          <w:rFonts w:ascii="Georgia" w:eastAsia="Georgia" w:hAnsi="Georgia" w:cs="Georgia"/>
          <w:i/>
          <w:iCs/>
          <w:lang w:val="en-US"/>
        </w:rPr>
        <w:tab/>
      </w:r>
      <w:r w:rsidR="00C915A7" w:rsidRPr="00641A11">
        <w:rPr>
          <w:rFonts w:ascii="Copperplate Gothic Light" w:eastAsia="Georgia" w:hAnsi="Copperplate Gothic Light" w:cs="Georgia"/>
          <w:b/>
          <w:iCs/>
          <w:lang w:val="en-US"/>
        </w:rPr>
        <w:t>English (</w:t>
      </w:r>
      <w:r w:rsidR="0034192F">
        <w:rPr>
          <w:rFonts w:ascii="Copperplate Gothic Light" w:eastAsia="Georgia" w:hAnsi="Copperplate Gothic Light" w:cs="Georgia"/>
          <w:b/>
          <w:iCs/>
          <w:lang w:val="en-US"/>
        </w:rPr>
        <w:t>basic</w:t>
      </w:r>
      <w:r w:rsidR="00C915A7" w:rsidRPr="00641A11">
        <w:rPr>
          <w:rFonts w:ascii="Copperplate Gothic Light" w:eastAsia="Georgia" w:hAnsi="Copperplate Gothic Light" w:cs="Georgia"/>
          <w:b/>
          <w:iCs/>
          <w:lang w:val="en-US"/>
        </w:rPr>
        <w:t>)</w:t>
      </w:r>
    </w:p>
    <w:p w:rsidR="002E63C1" w:rsidRPr="00641A11" w:rsidRDefault="002E63C1" w:rsidP="002E63C1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b/>
          <w:iCs/>
          <w:lang w:val="en-US"/>
        </w:rPr>
      </w:pPr>
      <w:r w:rsidRPr="00641A11">
        <w:rPr>
          <w:rFonts w:ascii="Copperplate Gothic Light" w:eastAsia="Georgia" w:hAnsi="Copperplate Gothic Light" w:cs="Georgia"/>
          <w:i/>
          <w:iCs/>
          <w:lang w:val="en-US"/>
        </w:rPr>
        <w:tab/>
      </w:r>
      <w:r w:rsidRPr="00641A11">
        <w:rPr>
          <w:rFonts w:ascii="Copperplate Gothic Light" w:eastAsia="Georgia" w:hAnsi="Copperplate Gothic Light" w:cs="Georgia"/>
          <w:b/>
          <w:iCs/>
          <w:lang w:val="en-US"/>
        </w:rPr>
        <w:t>Russian (</w:t>
      </w:r>
      <w:r w:rsidR="00C915A7" w:rsidRPr="00641A11">
        <w:rPr>
          <w:rFonts w:ascii="Copperplate Gothic Light" w:eastAsia="Georgia" w:hAnsi="Copperplate Gothic Light" w:cs="Georgia"/>
          <w:b/>
          <w:iCs/>
          <w:lang w:val="en-US"/>
        </w:rPr>
        <w:t>fluent in speech</w:t>
      </w:r>
      <w:r w:rsidRPr="00641A11">
        <w:rPr>
          <w:rFonts w:ascii="Copperplate Gothic Light" w:eastAsia="Georgia" w:hAnsi="Copperplate Gothic Light" w:cs="Georgia"/>
          <w:b/>
          <w:iCs/>
          <w:lang w:val="en-US"/>
        </w:rPr>
        <w:t>)</w:t>
      </w:r>
    </w:p>
    <w:p w:rsidR="00BE1A30" w:rsidRPr="005D15BB" w:rsidRDefault="00BE1A30" w:rsidP="005D15BB">
      <w:pPr>
        <w:tabs>
          <w:tab w:val="left" w:pos="2430"/>
          <w:tab w:val="right" w:pos="9270"/>
        </w:tabs>
        <w:ind w:left="540"/>
        <w:rPr>
          <w:rFonts w:ascii="Copperplate Gothic Light" w:eastAsia="Georgia" w:hAnsi="Copperplate Gothic Light" w:cs="Georgia"/>
          <w:b/>
          <w:iCs/>
          <w:lang w:val="en-US"/>
        </w:rPr>
      </w:pPr>
      <w:r w:rsidRPr="00641A11">
        <w:rPr>
          <w:rFonts w:ascii="Copperplate Gothic Light" w:eastAsia="Georgia" w:hAnsi="Copperplate Gothic Light" w:cs="Georgia"/>
          <w:b/>
          <w:iCs/>
          <w:lang w:val="en-US"/>
        </w:rPr>
        <w:tab/>
      </w:r>
      <w:r w:rsidR="00B90E42" w:rsidRPr="00641A11">
        <w:rPr>
          <w:rFonts w:ascii="Copperplate Gothic Light" w:eastAsia="Georgia" w:hAnsi="Copperplate Gothic Light" w:cs="Georgia"/>
          <w:b/>
          <w:iCs/>
          <w:lang w:val="en-US"/>
        </w:rPr>
        <w:t>Ukrainian</w:t>
      </w:r>
      <w:r w:rsidRPr="00641A11">
        <w:rPr>
          <w:rFonts w:ascii="Copperplate Gothic Light" w:eastAsia="Georgia" w:hAnsi="Copperplate Gothic Light" w:cs="Georgia"/>
          <w:b/>
          <w:iCs/>
          <w:lang w:val="en-US"/>
        </w:rPr>
        <w:t xml:space="preserve"> (native)</w:t>
      </w:r>
    </w:p>
    <w:p w:rsidR="00D364E8" w:rsidRPr="00D364E8" w:rsidRDefault="00D364E8" w:rsidP="00E83EF6">
      <w:pPr>
        <w:tabs>
          <w:tab w:val="left" w:pos="2430"/>
          <w:tab w:val="right" w:pos="9270"/>
        </w:tabs>
        <w:rPr>
          <w:rFonts w:ascii="Georgia" w:eastAsia="Georgia" w:hAnsi="Georgia" w:cs="Georgia"/>
          <w:color w:val="666666"/>
          <w:lang w:val="en-US"/>
        </w:rPr>
      </w:pPr>
    </w:p>
    <w:p w:rsidR="002F562E" w:rsidRDefault="001D47C5">
      <w:pPr>
        <w:tabs>
          <w:tab w:val="left" w:pos="2430"/>
          <w:tab w:val="right" w:pos="9270"/>
        </w:tabs>
        <w:spacing w:before="200"/>
        <w:rPr>
          <w:lang w:val="en-US"/>
        </w:rPr>
      </w:pPr>
      <w:r>
        <w:rPr>
          <w:noProof/>
        </w:rPr>
        <w:drawing>
          <wp:inline distT="0" distB="0" distL="0" distR="0">
            <wp:extent cx="6028661" cy="135471"/>
            <wp:effectExtent l="57150" t="57150" r="10795" b="361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717" cy="24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inline>
        </w:drawing>
      </w:r>
    </w:p>
    <w:sectPr w:rsidR="002F562E" w:rsidSect="009B15E1">
      <w:footerReference w:type="default" r:id="rId14"/>
      <w:pgSz w:w="12240" w:h="15840"/>
      <w:pgMar w:top="431" w:right="1440" w:bottom="43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CD3" w:rsidRDefault="00AE0CD3">
      <w:pPr>
        <w:spacing w:line="240" w:lineRule="auto"/>
      </w:pPr>
      <w:r>
        <w:separator/>
      </w:r>
    </w:p>
  </w:endnote>
  <w:endnote w:type="continuationSeparator" w:id="0">
    <w:p w:rsidR="00AE0CD3" w:rsidRDefault="00AE0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62E" w:rsidRPr="00B94F5C" w:rsidRDefault="00AE0CD3" w:rsidP="00D364E8">
    <w:pP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CD3" w:rsidRDefault="00AE0CD3">
      <w:pPr>
        <w:spacing w:line="240" w:lineRule="auto"/>
      </w:pPr>
      <w:r>
        <w:separator/>
      </w:r>
    </w:p>
  </w:footnote>
  <w:footnote w:type="continuationSeparator" w:id="0">
    <w:p w:rsidR="00AE0CD3" w:rsidRDefault="00AE0C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680"/>
    <w:multiLevelType w:val="multilevel"/>
    <w:tmpl w:val="E0C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038B5"/>
    <w:multiLevelType w:val="hybridMultilevel"/>
    <w:tmpl w:val="7A8272B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55644"/>
    <w:rsid w:val="000737BD"/>
    <w:rsid w:val="000D1E79"/>
    <w:rsid w:val="000E4674"/>
    <w:rsid w:val="00130FCA"/>
    <w:rsid w:val="00136DF2"/>
    <w:rsid w:val="001C280B"/>
    <w:rsid w:val="001D47C5"/>
    <w:rsid w:val="001F6FF4"/>
    <w:rsid w:val="00203C5F"/>
    <w:rsid w:val="00237C5B"/>
    <w:rsid w:val="002E63C1"/>
    <w:rsid w:val="00310A6B"/>
    <w:rsid w:val="0034192F"/>
    <w:rsid w:val="00370681"/>
    <w:rsid w:val="00397A0D"/>
    <w:rsid w:val="003F3630"/>
    <w:rsid w:val="00402CF7"/>
    <w:rsid w:val="0042662D"/>
    <w:rsid w:val="004A7411"/>
    <w:rsid w:val="0052128F"/>
    <w:rsid w:val="00561041"/>
    <w:rsid w:val="005C2C25"/>
    <w:rsid w:val="005D15BB"/>
    <w:rsid w:val="0060637B"/>
    <w:rsid w:val="00612E01"/>
    <w:rsid w:val="00641A11"/>
    <w:rsid w:val="007B5CB2"/>
    <w:rsid w:val="0080341B"/>
    <w:rsid w:val="00830C06"/>
    <w:rsid w:val="008C229B"/>
    <w:rsid w:val="00951F32"/>
    <w:rsid w:val="00976836"/>
    <w:rsid w:val="009B15E1"/>
    <w:rsid w:val="009B7474"/>
    <w:rsid w:val="009C7284"/>
    <w:rsid w:val="009E75E3"/>
    <w:rsid w:val="00A33538"/>
    <w:rsid w:val="00A77B3E"/>
    <w:rsid w:val="00AE0CD3"/>
    <w:rsid w:val="00B90E42"/>
    <w:rsid w:val="00B94F5C"/>
    <w:rsid w:val="00BE1A30"/>
    <w:rsid w:val="00C915A7"/>
    <w:rsid w:val="00CA05AD"/>
    <w:rsid w:val="00CD72FC"/>
    <w:rsid w:val="00D364E8"/>
    <w:rsid w:val="00DC5073"/>
    <w:rsid w:val="00E83EF6"/>
    <w:rsid w:val="00EF19D3"/>
    <w:rsid w:val="00F3199A"/>
    <w:rsid w:val="00FD2C42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5E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6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364E8"/>
    <w:rPr>
      <w:rFonts w:ascii="Arial" w:eastAsia="Arial" w:hAnsi="Arial" w:cs="Arial"/>
      <w:color w:val="000000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D36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64E8"/>
    <w:rPr>
      <w:rFonts w:ascii="Arial" w:eastAsia="Arial" w:hAnsi="Arial" w:cs="Arial"/>
      <w:color w:val="000000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CA0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05AD"/>
    <w:rPr>
      <w:rFonts w:ascii="Tahoma" w:eastAsia="Arial" w:hAnsi="Tahoma" w:cs="Tahoma"/>
      <w:color w:val="000000"/>
      <w:sz w:val="16"/>
      <w:szCs w:val="16"/>
    </w:rPr>
  </w:style>
  <w:style w:type="paragraph" w:styleId="a9">
    <w:name w:val="List Paragraph"/>
    <w:basedOn w:val="a"/>
    <w:uiPriority w:val="34"/>
    <w:qFormat/>
    <w:rsid w:val="003F363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A74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5E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6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364E8"/>
    <w:rPr>
      <w:rFonts w:ascii="Arial" w:eastAsia="Arial" w:hAnsi="Arial" w:cs="Arial"/>
      <w:color w:val="000000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D36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64E8"/>
    <w:rPr>
      <w:rFonts w:ascii="Arial" w:eastAsia="Arial" w:hAnsi="Arial" w:cs="Arial"/>
      <w:color w:val="000000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CA0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05AD"/>
    <w:rPr>
      <w:rFonts w:ascii="Tahoma" w:eastAsia="Arial" w:hAnsi="Tahoma" w:cs="Tahoma"/>
      <w:color w:val="000000"/>
      <w:sz w:val="16"/>
      <w:szCs w:val="16"/>
    </w:rPr>
  </w:style>
  <w:style w:type="paragraph" w:styleId="a9">
    <w:name w:val="List Paragraph"/>
    <w:basedOn w:val="a"/>
    <w:uiPriority w:val="34"/>
    <w:qFormat/>
    <w:rsid w:val="003F363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A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irevde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ABFF1-509C-4642-9B24-822437D9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2009-04-22T19:24:00Z</cp:lastPrinted>
  <dcterms:created xsi:type="dcterms:W3CDTF">2014-06-01T21:08:00Z</dcterms:created>
  <dcterms:modified xsi:type="dcterms:W3CDTF">2015-02-06T13:32:00Z</dcterms:modified>
</cp:coreProperties>
</file>